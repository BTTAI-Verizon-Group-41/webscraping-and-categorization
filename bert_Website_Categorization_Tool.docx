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B4AF" w14:textId="77777777" w:rsidR="00A532A2" w:rsidRDefault="00CD540A" w:rsidP="00D15A6D">
      <w:pPr>
        <w:pStyle w:val="Heading1"/>
        <w:jc w:val="center"/>
      </w:pPr>
      <w:r>
        <w:t>Website Categorization Tool Using BERT</w:t>
      </w:r>
    </w:p>
    <w:p w14:paraId="08BB8CC6" w14:textId="77777777" w:rsidR="00A532A2" w:rsidRDefault="00CD540A">
      <w:pPr>
        <w:pStyle w:val="Heading2"/>
      </w:pPr>
      <w:r>
        <w:t>Introduction</w:t>
      </w:r>
    </w:p>
    <w:p w14:paraId="1E142A53" w14:textId="77777777" w:rsidR="00A532A2" w:rsidRDefault="00CD540A">
      <w:r>
        <w:t>This document outlines the development of a Website Categorization Tool using BERT, a state-of-the-art language model. The goal of the tool is to automate the classification of websites into predefined categories based on their textual content.</w:t>
      </w:r>
    </w:p>
    <w:p w14:paraId="06A873F1" w14:textId="77777777" w:rsidR="00A532A2" w:rsidRDefault="00CD540A">
      <w:pPr>
        <w:pStyle w:val="Heading2"/>
      </w:pPr>
      <w:r>
        <w:t>Why Use BERT?</w:t>
      </w:r>
    </w:p>
    <w:p w14:paraId="0774AA76" w14:textId="77777777" w:rsidR="00A532A2" w:rsidRDefault="00CD540A">
      <w:r>
        <w:t>BERT (Bidirectional Encoder Representations from Transformers) is an advanced NLP model that provides deep contextual understanding of language. Unlike traditional models, BERT can interpret the meaning of words in context, significantly improving the accuracy of text classification tasks.</w:t>
      </w:r>
    </w:p>
    <w:p w14:paraId="21BC3667" w14:textId="77777777" w:rsidR="00A532A2" w:rsidRDefault="00CD540A">
      <w:pPr>
        <w:pStyle w:val="Heading2"/>
      </w:pPr>
      <w:r>
        <w:t>Workflow Integration</w:t>
      </w:r>
    </w:p>
    <w:p w14:paraId="4C7FD679" w14:textId="77777777" w:rsidR="00A532A2" w:rsidRDefault="00CD540A">
      <w:r>
        <w:t>1. Web Scraping: Extract textual content from websites using tools like BeautifulSoup and Selenium.</w:t>
      </w:r>
      <w:r>
        <w:br/>
        <w:t>2. Data Preprocessing: Prepare and clean the text data for input into BERT.</w:t>
      </w:r>
      <w:r>
        <w:br/>
        <w:t>3. Text Classification with BERT: Fine-tune a pretrained BERT model for website categorization.</w:t>
      </w:r>
      <w:r>
        <w:br/>
        <w:t>4. Output Results: Categorize websites and output the results for reporting or further use.</w:t>
      </w:r>
    </w:p>
    <w:p w14:paraId="5F53BD9E" w14:textId="77777777" w:rsidR="00A532A2" w:rsidRDefault="00CD540A">
      <w:pPr>
        <w:pStyle w:val="Heading2"/>
      </w:pPr>
      <w:r>
        <w:t>Model Implementation</w:t>
      </w:r>
    </w:p>
    <w:p w14:paraId="2A9E3230" w14:textId="77777777" w:rsidR="00A532A2" w:rsidRDefault="00CD540A">
      <w:r>
        <w:t>The BERT model was implemented using the Hugging Face Transformers library. The following steps were performed:</w:t>
      </w:r>
      <w:r>
        <w:br/>
        <w:t>1. Data Preparation: Tokenization and encoding of text data.</w:t>
      </w:r>
      <w:r>
        <w:br/>
        <w:t>2. Model Training: Fine-tuning BERT on the website dataset.</w:t>
      </w:r>
      <w:r>
        <w:br/>
        <w:t>3. Evaluation: Assessing model performance using metrics like accuracy, precision, and recall.</w:t>
      </w:r>
    </w:p>
    <w:p w14:paraId="11F82279" w14:textId="77777777" w:rsidR="00A532A2" w:rsidRDefault="00CD540A">
      <w:pPr>
        <w:pStyle w:val="Heading2"/>
      </w:pPr>
      <w:r>
        <w:t>Model Accuracy and Results</w:t>
      </w:r>
    </w:p>
    <w:p w14:paraId="774F36EC" w14:textId="77777777" w:rsidR="00A532A2" w:rsidRDefault="00CD540A">
      <w:r>
        <w:t>The initial accuracy of the BERT model was approximately 45%, limited by dataset size and class imbalance. With additional fine-tuning and a larger dataset, accuracy is expected to improve significantly, typically reaching 75%-90% for similar tasks.</w:t>
      </w:r>
    </w:p>
    <w:p w14:paraId="34FAFA11" w14:textId="77777777" w:rsidR="00A532A2" w:rsidRDefault="00CD540A">
      <w:pPr>
        <w:pStyle w:val="Heading2"/>
      </w:pPr>
      <w:r>
        <w:t>Benefits of Using BERT</w:t>
      </w:r>
    </w:p>
    <w:p w14:paraId="1B581B3F" w14:textId="77777777" w:rsidR="00A532A2" w:rsidRDefault="00CD540A">
      <w:r>
        <w:t>1. Improved Accuracy: BERT's contextual understanding enhances classification performance.</w:t>
      </w:r>
      <w:r>
        <w:br/>
        <w:t>2. Scalability: Handles large-scale classification efficiently.</w:t>
      </w:r>
      <w:r>
        <w:br/>
        <w:t>3. Minimal Manual Effort: Reduces the need for extensive feature engineering.</w:t>
      </w:r>
      <w:r>
        <w:br/>
        <w:t>4. Adaptability: Can easily adapt to new categories or changes in data.</w:t>
      </w:r>
    </w:p>
    <w:p w14:paraId="1E19F4CA" w14:textId="77777777" w:rsidR="00A532A2" w:rsidRDefault="00CD540A">
      <w:pPr>
        <w:pStyle w:val="Heading2"/>
      </w:pPr>
      <w:r>
        <w:lastRenderedPageBreak/>
        <w:t>Conclusion</w:t>
      </w:r>
    </w:p>
    <w:p w14:paraId="64D0A5FF" w14:textId="77777777" w:rsidR="00A532A2" w:rsidRDefault="00CD540A">
      <w:r>
        <w:t>Integrating BERT into the Website Categorization Tool significantly enhances its ability to classify websites accurately. This approach leverages cutting-edge NLP technology to address the challenges of traditional text classification methods.</w:t>
      </w:r>
    </w:p>
    <w:p w14:paraId="337D25D1" w14:textId="77777777" w:rsidR="00CD3906" w:rsidRDefault="00D15A6D">
      <w:pPr>
        <w:pStyle w:val="Heading2"/>
      </w:pPr>
      <w:r>
        <w:t>Detailed Workflow Explanation</w:t>
      </w:r>
    </w:p>
    <w:p w14:paraId="63209844" w14:textId="77777777" w:rsidR="00CD3906" w:rsidRDefault="00D15A6D">
      <w:pPr>
        <w:pStyle w:val="Heading3"/>
      </w:pPr>
      <w:r>
        <w:t>1. Web Scraping</w:t>
      </w:r>
    </w:p>
    <w:p w14:paraId="747E64A2" w14:textId="77777777" w:rsidR="00CD3906" w:rsidRDefault="00D15A6D">
      <w:r>
        <w:t>Web scraping involves extracting textual content from websites. Tools like BeautifulSoup and Selenium are used for</w:t>
      </w:r>
      <w:r>
        <w:t xml:space="preserve"> this purpose. BeautifulSoup is ideal for parsing static HTML content, while Selenium handles dynamic content loaded via JavaScript. For each URL in our dataset, textual content such as page titles, paragraphs, and other meaningful data is extracted.</w:t>
      </w:r>
    </w:p>
    <w:p w14:paraId="2FE78553" w14:textId="77777777" w:rsidR="00CD3906" w:rsidRDefault="00D15A6D">
      <w:pPr>
        <w:pStyle w:val="Heading3"/>
      </w:pPr>
      <w:r>
        <w:t>2. Da</w:t>
      </w:r>
      <w:r>
        <w:t>ta Preprocessing</w:t>
      </w:r>
    </w:p>
    <w:p w14:paraId="5FF29F56" w14:textId="77777777" w:rsidR="00CD3906" w:rsidRDefault="00D15A6D">
      <w:r>
        <w:t>After scraping, the text data must be cleaned and prepared for analysis. This step involves removing stopwords, special characters, and performing tokenization (splitting text into words or subwords). In our implementation, we use the BERT</w:t>
      </w:r>
      <w:r>
        <w:t xml:space="preserve"> tokenizer to convert the cleaned text into numerical formats, ensuring compatibility with the BERT model.</w:t>
      </w:r>
    </w:p>
    <w:p w14:paraId="79D78C71" w14:textId="77777777" w:rsidR="00CD3906" w:rsidRDefault="00D15A6D">
      <w:pPr>
        <w:pStyle w:val="Heading3"/>
      </w:pPr>
      <w:r>
        <w:t>3. Text Classification with BERT</w:t>
      </w:r>
    </w:p>
    <w:p w14:paraId="5D33C1F6" w14:textId="77777777" w:rsidR="00CD3906" w:rsidRDefault="00D15A6D">
      <w:r>
        <w:t xml:space="preserve">We use a pretrained BERT model from the Hugging Face Transformers library. The model is fine-tuned specifically for </w:t>
      </w:r>
      <w:r>
        <w:t>the task of website categorization. BERT processes each input text as a sequence and uses its transformer-based architecture to understand the contextual relationships between words. The output is a prediction of the website category.</w:t>
      </w:r>
    </w:p>
    <w:p w14:paraId="25A4DE66" w14:textId="77777777" w:rsidR="00CD3906" w:rsidRDefault="00D15A6D">
      <w:pPr>
        <w:pStyle w:val="Heading3"/>
      </w:pPr>
      <w:r>
        <w:t>4. Syntax Analysis</w:t>
      </w:r>
    </w:p>
    <w:p w14:paraId="40F4B556" w14:textId="77777777" w:rsidR="00CD3906" w:rsidRDefault="00D15A6D">
      <w:r>
        <w:t>Sy</w:t>
      </w:r>
      <w:r>
        <w:t>ntax analysis plays a critical role in understanding the grammatical structure of text. It involves breaking down sentences into components like nouns, verbs, and phrases. In our project, this helps refine the input data by ensuring that only syntactically</w:t>
      </w:r>
      <w:r>
        <w:t xml:space="preserve"> correct and relevant portions of text are fed into the model. This improves the overall accuracy of categorization.</w:t>
      </w:r>
    </w:p>
    <w:p w14:paraId="06DD8C9F" w14:textId="77777777" w:rsidR="00CD3906" w:rsidRDefault="00D15A6D">
      <w:pPr>
        <w:pStyle w:val="Heading2"/>
      </w:pPr>
      <w:r>
        <w:t>Evaluation Metrics</w:t>
      </w:r>
    </w:p>
    <w:p w14:paraId="7C686435" w14:textId="77777777" w:rsidR="00CD3906" w:rsidRDefault="00D15A6D">
      <w:r>
        <w:t>To evaluate the performance of our model, we use metrics such as accuracy, precision, recall, and F1-score. These metric</w:t>
      </w:r>
      <w:r>
        <w:t>s provide insights into how well the model is categorizing websites, especially when dealing with imbalanced datasets.</w:t>
      </w:r>
    </w:p>
    <w:p w14:paraId="4BD94B26" w14:textId="77777777" w:rsidR="00CD3906" w:rsidRDefault="00D15A6D">
      <w:pPr>
        <w:pStyle w:val="Heading2"/>
      </w:pPr>
      <w:r>
        <w:t>Insights from the Dataset</w:t>
      </w:r>
    </w:p>
    <w:p w14:paraId="6A24E16B" w14:textId="77777777" w:rsidR="00CD3906" w:rsidRDefault="00D15A6D">
      <w:r>
        <w:t>The provided dataset, 'df_text.csv', contains columns for textual content ('text_content') and their respective</w:t>
      </w:r>
      <w:r>
        <w:t xml:space="preserve"> categories ('category'). A quick analysis reveals some categories are underrepresented. Addressing this class imbalance through data augmentation or more targeted sampling can significantly improve model performance.</w:t>
      </w:r>
    </w:p>
    <w:sectPr w:rsidR="00CD39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532A2"/>
    <w:rsid w:val="00AA1D8D"/>
    <w:rsid w:val="00B47730"/>
    <w:rsid w:val="00CB0664"/>
    <w:rsid w:val="00CD3906"/>
    <w:rsid w:val="00CD540A"/>
    <w:rsid w:val="00D10EF4"/>
    <w:rsid w:val="00D15A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C3830"/>
  <w14:defaultImageDpi w14:val="300"/>
  <w15:docId w15:val="{2852D538-AC7E-6949-971C-DB734F7B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Kabaira, Tapuwa</cp:lastModifiedBy>
  <cp:revision>2</cp:revision>
  <dcterms:created xsi:type="dcterms:W3CDTF">2024-11-12T23:43:00Z</dcterms:created>
  <dcterms:modified xsi:type="dcterms:W3CDTF">2024-11-12T23:43:00Z</dcterms:modified>
  <cp:category/>
</cp:coreProperties>
</file>